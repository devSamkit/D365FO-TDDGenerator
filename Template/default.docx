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8E75A" w14:textId="3820F6AE" w:rsidR="00734C2C" w:rsidRDefault="00734C2C" w:rsidP="00CF04BD">
      <w:pPr>
        <w:rPr>
          <w:b/>
          <w:sz w:val="24"/>
          <w:u w:val="single"/>
        </w:rPr>
      </w:pPr>
    </w:p>
    <w:p w14:paraId="5F105E88" w14:textId="77777777" w:rsidR="00016DFE" w:rsidRDefault="00016DFE" w:rsidP="00CF04BD">
      <w:pPr>
        <w:rPr>
          <w:b/>
          <w:sz w:val="24"/>
          <w:u w:val="single"/>
        </w:rPr>
      </w:pPr>
    </w:p>
    <w:p w14:paraId="12076465" w14:textId="77777777" w:rsidR="00016DFE" w:rsidRDefault="00016DFE" w:rsidP="00CF04BD">
      <w:pPr>
        <w:rPr>
          <w:b/>
          <w:sz w:val="24"/>
          <w:u w:val="single"/>
        </w:rPr>
      </w:pPr>
    </w:p>
    <w:p w14:paraId="40A33A21" w14:textId="77777777" w:rsidR="00016DFE" w:rsidRDefault="00016DFE" w:rsidP="00CF04BD">
      <w:pPr>
        <w:rPr>
          <w:b/>
          <w:sz w:val="24"/>
          <w:u w:val="single"/>
        </w:rPr>
      </w:pPr>
    </w:p>
    <w:p w14:paraId="50F9C9BF" w14:textId="77777777" w:rsidR="00016DFE" w:rsidRDefault="00016DFE" w:rsidP="00CF04BD">
      <w:pPr>
        <w:rPr>
          <w:b/>
          <w:sz w:val="24"/>
          <w:u w:val="single"/>
        </w:rPr>
      </w:pPr>
    </w:p>
    <w:p w14:paraId="19BD8259" w14:textId="77777777" w:rsidR="00016DFE" w:rsidRDefault="00016DFE" w:rsidP="00CF04BD">
      <w:pPr>
        <w:rPr>
          <w:b/>
          <w:sz w:val="24"/>
          <w:u w:val="single"/>
        </w:rPr>
      </w:pPr>
    </w:p>
    <w:p w14:paraId="163E61A2" w14:textId="77777777" w:rsidR="00016DFE" w:rsidRDefault="00016DFE" w:rsidP="00CF04BD">
      <w:pPr>
        <w:rPr>
          <w:b/>
          <w:sz w:val="24"/>
          <w:u w:val="single"/>
        </w:rPr>
      </w:pPr>
    </w:p>
    <w:p w14:paraId="72343A66" w14:textId="77777777" w:rsidR="00016DFE" w:rsidRDefault="00016DFE" w:rsidP="00CF04BD">
      <w:pPr>
        <w:rPr>
          <w:b/>
          <w:sz w:val="24"/>
          <w:u w:val="single"/>
        </w:rPr>
      </w:pPr>
    </w:p>
    <w:p w14:paraId="58B13DE2" w14:textId="77777777" w:rsidR="00016DFE" w:rsidRDefault="00016DFE" w:rsidP="00CF04BD">
      <w:pPr>
        <w:rPr>
          <w:b/>
          <w:sz w:val="24"/>
          <w:u w:val="single"/>
        </w:rPr>
      </w:pPr>
    </w:p>
    <w:p w14:paraId="229FF76C" w14:textId="2AE5071A" w:rsidR="00016DFE" w:rsidRDefault="00016DFE" w:rsidP="00CF04BD">
      <w:pPr>
        <w:rPr>
          <w:b/>
          <w:sz w:val="24"/>
          <w:u w:val="single"/>
        </w:rPr>
      </w:pPr>
    </w:p>
    <w:p w14:paraId="2F4E420B" w14:textId="0A659094" w:rsidR="00987303" w:rsidRDefault="00987303" w:rsidP="00CF04BD">
      <w:pPr>
        <w:rPr>
          <w:b/>
          <w:sz w:val="24"/>
          <w:u w:val="single"/>
        </w:rPr>
      </w:pPr>
    </w:p>
    <w:p w14:paraId="756838A8" w14:textId="77777777" w:rsidR="00DB58BB" w:rsidRDefault="00DB58BB" w:rsidP="00CF04BD">
      <w:pPr>
        <w:rPr>
          <w:b/>
          <w:sz w:val="24"/>
          <w:u w:val="single"/>
        </w:rPr>
      </w:pPr>
    </w:p>
    <w:sectPr w:rsidR="00DB58BB" w:rsidSect="00034616">
      <w:footerReference w:type="default" r:id="rId8"/>
      <w:pgSz w:w="12240" w:h="15840"/>
      <w:pgMar w:top="567" w:right="85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EBAA3" w14:textId="77777777" w:rsidR="00B86412" w:rsidRDefault="00B86412" w:rsidP="00D4141F">
      <w:pPr>
        <w:spacing w:after="0" w:line="240" w:lineRule="auto"/>
      </w:pPr>
      <w:r>
        <w:separator/>
      </w:r>
    </w:p>
  </w:endnote>
  <w:endnote w:type="continuationSeparator" w:id="0">
    <w:p w14:paraId="75386FDD" w14:textId="77777777" w:rsidR="00B86412" w:rsidRDefault="00B86412" w:rsidP="00D41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A8962" w14:textId="77777777" w:rsidR="00D4141F" w:rsidRPr="00D4141F" w:rsidRDefault="003645D7" w:rsidP="00D4141F">
    <w:pPr>
      <w:pBdr>
        <w:top w:val="single" w:sz="4" w:space="1" w:color="D9D9D9" w:themeColor="background1" w:themeShade="D9"/>
      </w:pBdr>
      <w:tabs>
        <w:tab w:val="center" w:pos="4680"/>
        <w:tab w:val="right" w:pos="9360"/>
      </w:tabs>
      <w:spacing w:after="0" w:line="240" w:lineRule="auto"/>
      <w:rPr>
        <w:rFonts w:cs="Times New Roman"/>
        <w:color w:val="808080" w:themeColor="background1" w:themeShade="80"/>
        <w:sz w:val="16"/>
      </w:rPr>
    </w:pPr>
    <w:r>
      <w:rPr>
        <w:rFonts w:cs="Times New Roman"/>
        <w:noProof/>
        <w:color w:val="808080" w:themeColor="background1" w:themeShade="80"/>
        <w:sz w:val="16"/>
      </w:rPr>
      <w:t>Technical Design Document</w:t>
    </w:r>
    <w:r w:rsidR="00D4141F" w:rsidRPr="00D4141F">
      <w:rPr>
        <w:rFonts w:cs="Times New Roman"/>
        <w:noProof/>
        <w:color w:val="808080" w:themeColor="background1" w:themeShade="80"/>
        <w:sz w:val="16"/>
      </w:rPr>
      <w:tab/>
    </w:r>
    <w:r w:rsidR="00D4141F" w:rsidRPr="00D4141F">
      <w:rPr>
        <w:rFonts w:cs="Times New Roman"/>
        <w:noProof/>
        <w:color w:val="808080" w:themeColor="background1" w:themeShade="80"/>
        <w:sz w:val="16"/>
      </w:rPr>
      <w:tab/>
    </w:r>
    <w:r w:rsidR="00D4141F" w:rsidRPr="00D4141F">
      <w:rPr>
        <w:rFonts w:cs="Times New Roman"/>
        <w:color w:val="808080" w:themeColor="background1" w:themeShade="80"/>
        <w:sz w:val="16"/>
      </w:rPr>
      <w:fldChar w:fldCharType="begin"/>
    </w:r>
    <w:r w:rsidR="00D4141F" w:rsidRPr="00D4141F">
      <w:rPr>
        <w:rFonts w:cs="Times New Roman"/>
        <w:color w:val="808080" w:themeColor="background1" w:themeShade="80"/>
        <w:sz w:val="16"/>
      </w:rPr>
      <w:instrText xml:space="preserve"> PAGE   \* MERGEFORMAT </w:instrText>
    </w:r>
    <w:r w:rsidR="00D4141F" w:rsidRPr="00D4141F">
      <w:rPr>
        <w:rFonts w:cs="Times New Roman"/>
        <w:color w:val="808080" w:themeColor="background1" w:themeShade="80"/>
        <w:sz w:val="16"/>
      </w:rPr>
      <w:fldChar w:fldCharType="separate"/>
    </w:r>
    <w:r w:rsidR="001D4DE4">
      <w:rPr>
        <w:rFonts w:cs="Times New Roman"/>
        <w:noProof/>
        <w:color w:val="808080" w:themeColor="background1" w:themeShade="80"/>
        <w:sz w:val="16"/>
      </w:rPr>
      <w:t>1</w:t>
    </w:r>
    <w:r w:rsidR="00D4141F" w:rsidRPr="00D4141F">
      <w:rPr>
        <w:rFonts w:cs="Times New Roman"/>
        <w:color w:val="808080" w:themeColor="background1" w:themeShade="80"/>
        <w:sz w:val="16"/>
      </w:rPr>
      <w:fldChar w:fldCharType="end"/>
    </w:r>
    <w:r w:rsidR="00D4141F" w:rsidRPr="00D4141F">
      <w:rPr>
        <w:rFonts w:cs="Times New Roman"/>
        <w:color w:val="808080" w:themeColor="background1" w:themeShade="80"/>
        <w:sz w:val="16"/>
      </w:rPr>
      <w:t xml:space="preserve"> | </w:t>
    </w:r>
    <w:r w:rsidR="00D4141F" w:rsidRPr="00D4141F">
      <w:rPr>
        <w:rFonts w:cs="Times New Roman"/>
        <w:color w:val="7F7F7F" w:themeColor="background1" w:themeShade="7F"/>
        <w:spacing w:val="60"/>
        <w:sz w:val="16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6E2C8" w14:textId="77777777" w:rsidR="00B86412" w:rsidRDefault="00B86412" w:rsidP="00D4141F">
      <w:pPr>
        <w:spacing w:after="0" w:line="240" w:lineRule="auto"/>
      </w:pPr>
      <w:r>
        <w:separator/>
      </w:r>
    </w:p>
  </w:footnote>
  <w:footnote w:type="continuationSeparator" w:id="0">
    <w:p w14:paraId="607A7BF1" w14:textId="77777777" w:rsidR="00B86412" w:rsidRDefault="00B86412" w:rsidP="00D414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0B749C"/>
    <w:multiLevelType w:val="multilevel"/>
    <w:tmpl w:val="919A6D2A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F152768"/>
    <w:multiLevelType w:val="multilevel"/>
    <w:tmpl w:val="DCAC7232"/>
    <w:lvl w:ilvl="0">
      <w:start w:val="1"/>
      <w:numFmt w:val="decimal"/>
      <w:pStyle w:val="Num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umHeading2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Num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umHeading4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NumHeading5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60C430A"/>
    <w:multiLevelType w:val="multilevel"/>
    <w:tmpl w:val="3A5A04AC"/>
    <w:lvl w:ilvl="0">
      <w:start w:val="1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868449537">
    <w:abstractNumId w:val="8"/>
  </w:num>
  <w:num w:numId="2" w16cid:durableId="154224890">
    <w:abstractNumId w:val="6"/>
  </w:num>
  <w:num w:numId="3" w16cid:durableId="292175880">
    <w:abstractNumId w:val="5"/>
  </w:num>
  <w:num w:numId="4" w16cid:durableId="233903838">
    <w:abstractNumId w:val="4"/>
  </w:num>
  <w:num w:numId="5" w16cid:durableId="238291902">
    <w:abstractNumId w:val="7"/>
  </w:num>
  <w:num w:numId="6" w16cid:durableId="896552842">
    <w:abstractNumId w:val="3"/>
  </w:num>
  <w:num w:numId="7" w16cid:durableId="1001809822">
    <w:abstractNumId w:val="2"/>
  </w:num>
  <w:num w:numId="8" w16cid:durableId="831064105">
    <w:abstractNumId w:val="1"/>
  </w:num>
  <w:num w:numId="9" w16cid:durableId="592401799">
    <w:abstractNumId w:val="0"/>
  </w:num>
  <w:num w:numId="10" w16cid:durableId="1421415872">
    <w:abstractNumId w:val="10"/>
  </w:num>
  <w:num w:numId="11" w16cid:durableId="1367635883">
    <w:abstractNumId w:val="11"/>
  </w:num>
  <w:num w:numId="12" w16cid:durableId="5377399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yMDKxNDKxMDczN7RQ0lEKTi0uzszPAykwrwUAKQNekiwAAAA="/>
  </w:docVars>
  <w:rsids>
    <w:rsidRoot w:val="00B47730"/>
    <w:rsid w:val="00016DFE"/>
    <w:rsid w:val="00034616"/>
    <w:rsid w:val="000469CD"/>
    <w:rsid w:val="0006063C"/>
    <w:rsid w:val="001039AC"/>
    <w:rsid w:val="00130E55"/>
    <w:rsid w:val="001502D3"/>
    <w:rsid w:val="0015074B"/>
    <w:rsid w:val="001D4DE4"/>
    <w:rsid w:val="0029639D"/>
    <w:rsid w:val="002C33F3"/>
    <w:rsid w:val="002D63D5"/>
    <w:rsid w:val="002D7F62"/>
    <w:rsid w:val="00301423"/>
    <w:rsid w:val="00301CD4"/>
    <w:rsid w:val="00326F90"/>
    <w:rsid w:val="003329BF"/>
    <w:rsid w:val="003645D7"/>
    <w:rsid w:val="00385578"/>
    <w:rsid w:val="003A2F29"/>
    <w:rsid w:val="003B429E"/>
    <w:rsid w:val="00444A3F"/>
    <w:rsid w:val="004A34DF"/>
    <w:rsid w:val="004A59A4"/>
    <w:rsid w:val="00510BA8"/>
    <w:rsid w:val="005D7207"/>
    <w:rsid w:val="00606E18"/>
    <w:rsid w:val="006C4B0B"/>
    <w:rsid w:val="006D77A9"/>
    <w:rsid w:val="007259A8"/>
    <w:rsid w:val="00734C2C"/>
    <w:rsid w:val="007A2652"/>
    <w:rsid w:val="007A52B5"/>
    <w:rsid w:val="007C355C"/>
    <w:rsid w:val="007F46D3"/>
    <w:rsid w:val="00801037"/>
    <w:rsid w:val="00860EB4"/>
    <w:rsid w:val="008806D1"/>
    <w:rsid w:val="008B6712"/>
    <w:rsid w:val="00931A8C"/>
    <w:rsid w:val="00937DB6"/>
    <w:rsid w:val="00987303"/>
    <w:rsid w:val="00990F79"/>
    <w:rsid w:val="009A6911"/>
    <w:rsid w:val="009E1E0F"/>
    <w:rsid w:val="00A70E3E"/>
    <w:rsid w:val="00A81A58"/>
    <w:rsid w:val="00AA1D8D"/>
    <w:rsid w:val="00AC0339"/>
    <w:rsid w:val="00AF2583"/>
    <w:rsid w:val="00B47730"/>
    <w:rsid w:val="00B51236"/>
    <w:rsid w:val="00B86412"/>
    <w:rsid w:val="00BA0C35"/>
    <w:rsid w:val="00C00B95"/>
    <w:rsid w:val="00C75028"/>
    <w:rsid w:val="00CA0923"/>
    <w:rsid w:val="00CA677C"/>
    <w:rsid w:val="00CB0664"/>
    <w:rsid w:val="00CB0EC3"/>
    <w:rsid w:val="00CB5C51"/>
    <w:rsid w:val="00CF04BD"/>
    <w:rsid w:val="00D4141F"/>
    <w:rsid w:val="00D665BD"/>
    <w:rsid w:val="00D96B71"/>
    <w:rsid w:val="00DB58BB"/>
    <w:rsid w:val="00E62949"/>
    <w:rsid w:val="00E86F95"/>
    <w:rsid w:val="00EA0C2B"/>
    <w:rsid w:val="00EF2950"/>
    <w:rsid w:val="00F35597"/>
    <w:rsid w:val="00F35761"/>
    <w:rsid w:val="00F667DE"/>
    <w:rsid w:val="00FC1BB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DEA182"/>
  <w14:defaultImageDpi w14:val="300"/>
  <w15:docId w15:val="{36BD05D1-F8C1-4855-99F2-7F66D222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597"/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29BF"/>
    <w:pPr>
      <w:keepNext/>
      <w:keepLines/>
      <w:spacing w:before="480" w:after="0"/>
      <w:ind w:left="360" w:hanging="360"/>
      <w:outlineLvl w:val="0"/>
    </w:pPr>
    <w:rPr>
      <w:rFonts w:eastAsiaTheme="majorEastAsia" w:cstheme="majorBidi"/>
      <w:bCs/>
      <w:color w:val="0066CC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9BF"/>
    <w:pPr>
      <w:keepNext/>
      <w:keepLines/>
      <w:spacing w:before="200" w:after="0"/>
      <w:ind w:left="720" w:hanging="720"/>
      <w:outlineLvl w:val="1"/>
    </w:pPr>
    <w:rPr>
      <w:rFonts w:eastAsiaTheme="majorEastAsia" w:cstheme="majorBidi"/>
      <w:bCs/>
      <w:color w:val="0066CC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9BF"/>
    <w:pPr>
      <w:keepNext/>
      <w:keepLines/>
      <w:spacing w:before="200" w:after="0"/>
      <w:ind w:left="720" w:hanging="720"/>
      <w:outlineLvl w:val="2"/>
    </w:pPr>
    <w:rPr>
      <w:rFonts w:eastAsiaTheme="majorEastAsia" w:cstheme="majorBidi"/>
      <w:bCs/>
      <w:color w:val="0066CC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9BF"/>
    <w:pPr>
      <w:keepNext/>
      <w:keepLines/>
      <w:spacing w:before="200" w:after="0"/>
      <w:ind w:left="1080" w:hanging="1080"/>
      <w:outlineLvl w:val="3"/>
    </w:pPr>
    <w:rPr>
      <w:rFonts w:eastAsiaTheme="majorEastAsia" w:cs="Segoe UI"/>
      <w:iCs/>
      <w:color w:val="4F81BD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329BF"/>
    <w:rPr>
      <w:rFonts w:ascii="Segoe UI" w:eastAsiaTheme="majorEastAsia" w:hAnsi="Segoe UI" w:cstheme="majorBidi"/>
      <w:bCs/>
      <w:color w:val="0066CC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29BF"/>
    <w:rPr>
      <w:rFonts w:ascii="Segoe UI" w:eastAsiaTheme="majorEastAsia" w:hAnsi="Segoe UI" w:cstheme="majorBidi"/>
      <w:bCs/>
      <w:color w:val="0066CC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29BF"/>
    <w:rPr>
      <w:rFonts w:ascii="Segoe UI" w:eastAsiaTheme="majorEastAsia" w:hAnsi="Segoe UI" w:cstheme="majorBidi"/>
      <w:bCs/>
      <w:color w:val="0066CC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355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597"/>
    <w:rPr>
      <w:rFonts w:ascii="Segoe UI" w:eastAsiaTheme="majorEastAsia" w:hAnsi="Segoe U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329BF"/>
    <w:rPr>
      <w:rFonts w:ascii="Segoe UI" w:eastAsiaTheme="majorEastAsia" w:hAnsi="Segoe UI" w:cs="Segoe UI"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verTitle">
    <w:name w:val="Cover Title"/>
    <w:basedOn w:val="Normal"/>
    <w:next w:val="Normal"/>
    <w:uiPriority w:val="99"/>
    <w:rsid w:val="00D4141F"/>
    <w:pPr>
      <w:spacing w:before="120" w:after="120" w:line="240" w:lineRule="auto"/>
    </w:pPr>
    <w:rPr>
      <w:rFonts w:cs="Times New Roman"/>
      <w:color w:val="FFFFFF" w:themeColor="background1"/>
      <w:sz w:val="44"/>
    </w:rPr>
  </w:style>
  <w:style w:type="table" w:customStyle="1" w:styleId="TDDStyle">
    <w:name w:val="TDD Style"/>
    <w:basedOn w:val="TableNormal"/>
    <w:next w:val="TableGrid"/>
    <w:rsid w:val="00EF2950"/>
    <w:pPr>
      <w:spacing w:after="0" w:line="240" w:lineRule="auto"/>
    </w:pPr>
    <w:rPr>
      <w:rFonts w:ascii="Segoe UI" w:eastAsia="Times New Roman" w:hAnsi="Segoe UI" w:cs="Times New Roman"/>
      <w:sz w:val="20"/>
    </w:rPr>
    <w:tblPr>
      <w:tblStyleRowBandSize w:val="1"/>
      <w:tblStyleColBandSize w:val="1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blStylePr w:type="firstRow">
      <w:rPr>
        <w:rFonts w:ascii="Segoe UI" w:hAnsi="Segoe UI" w:cs="Times New Roman"/>
        <w:color w:val="FFFFFF"/>
        <w:sz w:val="22"/>
      </w:rPr>
      <w:tblPr/>
      <w:tcPr>
        <w:shd w:val="clear" w:color="auto" w:fill="008AC8"/>
      </w:tcPr>
    </w:tblStylePr>
  </w:style>
  <w:style w:type="table" w:styleId="TableGrid1">
    <w:name w:val="Table Grid 1"/>
    <w:basedOn w:val="TableNormal"/>
    <w:uiPriority w:val="99"/>
    <w:semiHidden/>
    <w:unhideWhenUsed/>
    <w:rsid w:val="00385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umHeading1">
    <w:name w:val="NumHeading_1"/>
    <w:basedOn w:val="Heading1"/>
    <w:link w:val="NumHeading1Char"/>
    <w:qFormat/>
    <w:rsid w:val="004A34DF"/>
    <w:pPr>
      <w:numPr>
        <w:numId w:val="10"/>
      </w:numPr>
    </w:pPr>
  </w:style>
  <w:style w:type="paragraph" w:customStyle="1" w:styleId="NumHeading2">
    <w:name w:val="NumHeading_2"/>
    <w:basedOn w:val="Heading2"/>
    <w:link w:val="NumHeading2Char"/>
    <w:qFormat/>
    <w:rsid w:val="000469CD"/>
    <w:pPr>
      <w:numPr>
        <w:ilvl w:val="1"/>
        <w:numId w:val="10"/>
      </w:numPr>
    </w:pPr>
    <w:rPr>
      <w:sz w:val="36"/>
    </w:rPr>
  </w:style>
  <w:style w:type="character" w:customStyle="1" w:styleId="NumHeading1Char">
    <w:name w:val="NumHeading_1 Char"/>
    <w:basedOn w:val="Heading1Char"/>
    <w:link w:val="NumHeading1"/>
    <w:rsid w:val="004A34DF"/>
    <w:rPr>
      <w:rFonts w:ascii="Segoe UI" w:eastAsiaTheme="majorEastAsia" w:hAnsi="Segoe UI" w:cstheme="majorBidi"/>
      <w:bCs/>
      <w:color w:val="0066CC"/>
      <w:sz w:val="40"/>
      <w:szCs w:val="28"/>
    </w:rPr>
  </w:style>
  <w:style w:type="paragraph" w:customStyle="1" w:styleId="NumHeading3">
    <w:name w:val="NumHeading_3"/>
    <w:basedOn w:val="Heading3"/>
    <w:link w:val="NumHeading3Char"/>
    <w:qFormat/>
    <w:rsid w:val="00931A8C"/>
    <w:pPr>
      <w:numPr>
        <w:ilvl w:val="2"/>
        <w:numId w:val="10"/>
      </w:numPr>
      <w:ind w:left="993" w:hanging="993"/>
    </w:pPr>
    <w:rPr>
      <w:sz w:val="32"/>
    </w:rPr>
  </w:style>
  <w:style w:type="character" w:customStyle="1" w:styleId="NumHeading2Char">
    <w:name w:val="NumHeading_2 Char"/>
    <w:basedOn w:val="Heading2Char"/>
    <w:link w:val="NumHeading2"/>
    <w:rsid w:val="000469CD"/>
    <w:rPr>
      <w:rFonts w:ascii="Segoe UI" w:eastAsiaTheme="majorEastAsia" w:hAnsi="Segoe UI" w:cstheme="majorBidi"/>
      <w:bCs/>
      <w:color w:val="0066CC"/>
      <w:sz w:val="36"/>
      <w:szCs w:val="26"/>
    </w:rPr>
  </w:style>
  <w:style w:type="paragraph" w:customStyle="1" w:styleId="NumHeading4">
    <w:name w:val="NumHeading_4"/>
    <w:basedOn w:val="Heading4"/>
    <w:link w:val="NumHeading4Char"/>
    <w:qFormat/>
    <w:rsid w:val="000469CD"/>
    <w:pPr>
      <w:numPr>
        <w:ilvl w:val="3"/>
        <w:numId w:val="10"/>
      </w:numPr>
    </w:pPr>
    <w:rPr>
      <w:sz w:val="28"/>
    </w:rPr>
  </w:style>
  <w:style w:type="character" w:customStyle="1" w:styleId="NumHeading3Char">
    <w:name w:val="NumHeading_3 Char"/>
    <w:basedOn w:val="Heading3Char"/>
    <w:link w:val="NumHeading3"/>
    <w:rsid w:val="00931A8C"/>
    <w:rPr>
      <w:rFonts w:ascii="Segoe UI" w:eastAsiaTheme="majorEastAsia" w:hAnsi="Segoe UI" w:cstheme="majorBidi"/>
      <w:bCs/>
      <w:color w:val="0066CC"/>
      <w:sz w:val="32"/>
    </w:rPr>
  </w:style>
  <w:style w:type="character" w:customStyle="1" w:styleId="NumHeading4Char">
    <w:name w:val="NumHeading_4 Char"/>
    <w:basedOn w:val="Heading4Char"/>
    <w:link w:val="NumHeading4"/>
    <w:rsid w:val="000469CD"/>
    <w:rPr>
      <w:rFonts w:ascii="Segoe UI" w:eastAsiaTheme="majorEastAsia" w:hAnsi="Segoe UI" w:cs="Segoe UI"/>
      <w:iCs/>
      <w:color w:val="4F81BD" w:themeColor="accent1"/>
      <w:sz w:val="28"/>
    </w:rPr>
  </w:style>
  <w:style w:type="paragraph" w:customStyle="1" w:styleId="NumHeading5">
    <w:name w:val="NumHeading_5"/>
    <w:basedOn w:val="Heading5"/>
    <w:link w:val="NumHeading5Char"/>
    <w:qFormat/>
    <w:rsid w:val="00DB58BB"/>
    <w:pPr>
      <w:numPr>
        <w:ilvl w:val="4"/>
        <w:numId w:val="10"/>
      </w:numPr>
    </w:pPr>
    <w:rPr>
      <w:rFonts w:ascii="Segoe UI" w:hAnsi="Segoe UI" w:cs="Segoe UI"/>
      <w:sz w:val="26"/>
    </w:rPr>
  </w:style>
  <w:style w:type="character" w:customStyle="1" w:styleId="NumHeading5Char">
    <w:name w:val="NumHeading_5 Char"/>
    <w:basedOn w:val="Heading5Char"/>
    <w:link w:val="NumHeading5"/>
    <w:rsid w:val="00DB58BB"/>
    <w:rPr>
      <w:rFonts w:ascii="Segoe UI" w:eastAsiaTheme="majorEastAsia" w:hAnsi="Segoe UI" w:cs="Segoe UI"/>
      <w:color w:val="243F60" w:themeColor="accent1" w:themeShade="7F"/>
      <w:sz w:val="26"/>
    </w:rPr>
  </w:style>
  <w:style w:type="paragraph" w:customStyle="1" w:styleId="NumHeading6">
    <w:name w:val="NumHeading_6"/>
    <w:basedOn w:val="NumHeading5"/>
    <w:link w:val="NumHeading6Char"/>
    <w:qFormat/>
    <w:rsid w:val="003A2F29"/>
    <w:pPr>
      <w:numPr>
        <w:ilvl w:val="0"/>
        <w:numId w:val="0"/>
      </w:numPr>
    </w:pPr>
    <w:rPr>
      <w:sz w:val="24"/>
      <w:szCs w:val="20"/>
    </w:rPr>
  </w:style>
  <w:style w:type="character" w:customStyle="1" w:styleId="NumHeading6Char">
    <w:name w:val="NumHeading_6 Char"/>
    <w:basedOn w:val="NumHeading5Char"/>
    <w:link w:val="NumHeading6"/>
    <w:rsid w:val="003A2F29"/>
    <w:rPr>
      <w:rFonts w:ascii="Segoe UI" w:eastAsiaTheme="majorEastAsia" w:hAnsi="Segoe UI" w:cs="Segoe UI"/>
      <w:color w:val="243F60" w:themeColor="accent1" w:themeShade="7F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7BE0AA-AEFB-4542-A670-5554FF02F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Samkit Jain</cp:lastModifiedBy>
  <cp:revision>49</cp:revision>
  <dcterms:created xsi:type="dcterms:W3CDTF">2013-12-23T23:15:00Z</dcterms:created>
  <dcterms:modified xsi:type="dcterms:W3CDTF">2023-06-26T06:30:00Z</dcterms:modified>
  <cp:category/>
</cp:coreProperties>
</file>